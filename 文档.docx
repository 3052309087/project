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605B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函数管理系统文档</w:t>
      </w:r>
    </w:p>
    <w:p w14:paraId="59B0F19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概述</w:t>
      </w:r>
    </w:p>
    <w:p w14:paraId="04F8BD88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本系统是一个基于 C 语言的函数管理工具，旨在帮助用户管理函数的相关信息。系统通过文件存储函数数据，支持添加、删除、修改、查询和显示函数信息等功能，适合需要对函数进行规范化管理的场景。</w:t>
      </w:r>
    </w:p>
    <w:p w14:paraId="61D1A36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功能说明</w:t>
      </w:r>
    </w:p>
    <w:p w14:paraId="41DEFA1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1. 添加函数信息</w:t>
      </w:r>
    </w:p>
    <w:p w14:paraId="60A67347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**功能描述**：录入新函数的信息，包括编号、函数名、函数原型、功能描述、返回值和说明，并保存到文件。</w:t>
      </w:r>
    </w:p>
    <w:p w14:paraId="5A8CCCEB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**实现函数**：`add()`</w:t>
      </w:r>
    </w:p>
    <w:p w14:paraId="66E1A40A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**文件操作**：</w:t>
      </w:r>
    </w:p>
    <w:p w14:paraId="51ABB69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以追加模式打开 `function.txt`。</w:t>
      </w:r>
    </w:p>
    <w:p w14:paraId="7D47C2E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将用户输入的信息追加写入文件。</w:t>
      </w:r>
    </w:p>
    <w:p w14:paraId="36F00CC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2. 删除函数信息</w:t>
      </w:r>
    </w:p>
    <w:p w14:paraId="0F4FB38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**功能描述**：删除全部函数信息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根据编号删除特定函数。</w:t>
      </w:r>
    </w:p>
    <w:p w14:paraId="35ED6A8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</w:t>
      </w:r>
    </w:p>
    <w:p w14:paraId="3846436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del_all()：清空文件内容。</w:t>
      </w:r>
    </w:p>
    <w:p w14:paraId="1BCBD158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del()：根据用户输入的编号删除对应记录，并更新其他记录的编号。</w:t>
      </w:r>
    </w:p>
    <w:p w14:paraId="053E731D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**文件操作**：</w:t>
      </w:r>
    </w:p>
    <w:p w14:paraId="3217022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使用临时文件 `function1.txt` 保存未删除的记录。</w:t>
      </w:r>
    </w:p>
    <w:p w14:paraId="733ED3A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删除原始文件 `function.txt`，并重命名临时文件。</w:t>
      </w:r>
    </w:p>
    <w:p w14:paraId="55FA80E6">
      <w:pPr>
        <w:jc w:val="left"/>
        <w:rPr>
          <w:rFonts w:hint="eastAsia" w:ascii="宋体" w:hAnsi="宋体" w:eastAsia="宋体" w:cs="宋体"/>
        </w:rPr>
      </w:pPr>
    </w:p>
    <w:p w14:paraId="4D089C1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3. 修改函数信息</w:t>
      </w:r>
    </w:p>
    <w:p w14:paraId="30624FBA">
      <w:pPr>
        <w:jc w:val="left"/>
        <w:rPr>
          <w:rFonts w:hint="eastAsia" w:ascii="宋体" w:hAnsi="宋体" w:eastAsia="宋体" w:cs="宋体"/>
        </w:rPr>
      </w:pPr>
    </w:p>
    <w:p w14:paraId="438BDD4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**功能描述**：</w:t>
      </w:r>
    </w:p>
    <w:p w14:paraId="2800A4B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按编号修改函数信息。</w:t>
      </w:r>
    </w:p>
    <w:p w14:paraId="3315D9AE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按名称（支持部分匹配）修改函数信息。</w:t>
      </w:r>
    </w:p>
    <w:p w14:paraId="55C3EBA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</w:t>
      </w:r>
    </w:p>
    <w:p w14:paraId="08DCF53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id_revise()：通过用户输入的编号精确定位函数，并修改其信息。</w:t>
      </w:r>
    </w:p>
    <w:p w14:paraId="1703131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name_revise()：通过部分匹配查找函数，用户选择需要修改的记录并更新。</w:t>
      </w:r>
    </w:p>
    <w:p w14:paraId="08B1EA4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**文件操作**：同样使用临时文件function1.txt进行操作，替换原文件。</w:t>
      </w:r>
    </w:p>
    <w:p w14:paraId="06AE82AB">
      <w:pPr>
        <w:jc w:val="left"/>
        <w:rPr>
          <w:rFonts w:hint="eastAsia" w:ascii="宋体" w:hAnsi="宋体" w:eastAsia="宋体" w:cs="宋体"/>
        </w:rPr>
      </w:pPr>
    </w:p>
    <w:p w14:paraId="44FC346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4. 查询函数信息</w:t>
      </w:r>
    </w:p>
    <w:p w14:paraId="4F4CB12C">
      <w:pPr>
        <w:jc w:val="left"/>
        <w:rPr>
          <w:rFonts w:hint="eastAsia" w:ascii="宋体" w:hAnsi="宋体" w:eastAsia="宋体" w:cs="宋体"/>
        </w:rPr>
      </w:pPr>
    </w:p>
    <w:p w14:paraId="07A5993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 **功能描述**：</w:t>
      </w:r>
    </w:p>
    <w:p w14:paraId="7617075E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按编号精确查询函数信息。</w:t>
      </w:r>
    </w:p>
    <w:p w14:paraId="3A888D7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按名称（支持部分匹配）查询函数信息。</w:t>
      </w:r>
    </w:p>
    <w:p w14:paraId="345C560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</w:t>
      </w:r>
    </w:p>
    <w:p w14:paraId="52FCFB2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find_id()：精确匹配编号并输出信息。</w:t>
      </w:r>
    </w:p>
    <w:p w14:paraId="413C91D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find_prototype()：通过 strstr()进行部分匹配，输出所有符合条件的记录。</w:t>
      </w:r>
    </w:p>
    <w:p w14:paraId="495D7368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**文件操作**：以只读模式打开 function.txt，逐行匹配。</w:t>
      </w:r>
    </w:p>
    <w:p w14:paraId="55DF0535">
      <w:pPr>
        <w:jc w:val="left"/>
        <w:rPr>
          <w:rFonts w:hint="eastAsia" w:ascii="宋体" w:hAnsi="宋体" w:eastAsia="宋体" w:cs="宋体"/>
        </w:rPr>
      </w:pPr>
    </w:p>
    <w:p w14:paraId="4E43BEEE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5. 显示全部函数信息</w:t>
      </w:r>
    </w:p>
    <w:p w14:paraId="00B703B7">
      <w:pPr>
        <w:jc w:val="left"/>
        <w:rPr>
          <w:rFonts w:hint="eastAsia" w:ascii="宋体" w:hAnsi="宋体" w:eastAsia="宋体" w:cs="宋体"/>
        </w:rPr>
      </w:pPr>
    </w:p>
    <w:p w14:paraId="3847EDA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 xml:space="preserve"> **功能描述**：读取并显示function.txt中的所有记录。</w:t>
      </w:r>
    </w:p>
    <w:p w14:paraId="10ABB20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**实现函数**：display()</w:t>
      </w:r>
    </w:p>
    <w:p w14:paraId="788DF07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**文件操作**：逐行读取文件内容并输出。</w:t>
      </w:r>
    </w:p>
    <w:p w14:paraId="00525A38">
      <w:pPr>
        <w:jc w:val="left"/>
        <w:rPr>
          <w:rFonts w:hint="eastAsia" w:ascii="宋体" w:hAnsi="宋体" w:eastAsia="宋体" w:cs="宋体"/>
        </w:rPr>
      </w:pPr>
    </w:p>
    <w:p w14:paraId="1AD3AE1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6. 退出系统</w:t>
      </w:r>
    </w:p>
    <w:p w14:paraId="1EF5A48E">
      <w:pPr>
        <w:jc w:val="left"/>
        <w:rPr>
          <w:rFonts w:hint="eastAsia" w:ascii="宋体" w:hAnsi="宋体" w:eastAsia="宋体" w:cs="宋体"/>
        </w:rPr>
      </w:pPr>
    </w:p>
    <w:p w14:paraId="58E31F4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**功能描述**：退出系统。</w:t>
      </w:r>
    </w:p>
    <w:p w14:paraId="6BC12C8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**实现函数**：通过 `exit(0)` 实现。</w:t>
      </w:r>
    </w:p>
    <w:p w14:paraId="3D25C174">
      <w:pPr>
        <w:jc w:val="left"/>
        <w:rPr>
          <w:rFonts w:hint="eastAsia" w:ascii="宋体" w:hAnsi="宋体" w:eastAsia="宋体" w:cs="宋体"/>
          <w:lang w:eastAsia="zh-CN"/>
        </w:rPr>
      </w:pPr>
    </w:p>
    <w:p w14:paraId="7C603FB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文件结构</w:t>
      </w:r>
    </w:p>
    <w:p w14:paraId="5EB80AA2">
      <w:pPr>
        <w:jc w:val="left"/>
        <w:rPr>
          <w:rFonts w:hint="eastAsia" w:ascii="宋体" w:hAnsi="宋体" w:eastAsia="宋体" w:cs="宋体"/>
        </w:rPr>
      </w:pPr>
    </w:p>
    <w:p w14:paraId="03A78F7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头文件：`test.h`</w:t>
      </w:r>
    </w:p>
    <w:p w14:paraId="37BD9652">
      <w:pPr>
        <w:jc w:val="left"/>
        <w:rPr>
          <w:rFonts w:hint="eastAsia" w:ascii="宋体" w:hAnsi="宋体" w:eastAsia="宋体" w:cs="宋体"/>
        </w:rPr>
      </w:pPr>
    </w:p>
    <w:p w14:paraId="341544CD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定义核心数据结构 function：</w:t>
      </w:r>
    </w:p>
    <w:p w14:paraId="3C36083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typedef struct {</w:t>
      </w:r>
    </w:p>
    <w:p w14:paraId="524907A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int id;                // 函数编号</w:t>
      </w:r>
    </w:p>
    <w:p w14:paraId="74C3823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easy_name[50];    // 函数名</w:t>
      </w:r>
    </w:p>
    <w:p w14:paraId="3AA8E8E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name[50];         // 函数原型</w:t>
      </w:r>
    </w:p>
    <w:p w14:paraId="1BB9034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function[50];     // 函数功能</w:t>
      </w:r>
    </w:p>
    <w:p w14:paraId="02E5840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my_return[50];    // 返回值</w:t>
      </w:r>
    </w:p>
    <w:p w14:paraId="6F607EA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char illustrate[50];   // 说明</w:t>
      </w:r>
    </w:p>
    <w:p w14:paraId="7E79C68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function;</w:t>
      </w:r>
    </w:p>
    <w:p w14:paraId="4BA54191">
      <w:pPr>
        <w:jc w:val="left"/>
        <w:rPr>
          <w:rFonts w:hint="eastAsia" w:ascii="宋体" w:hAnsi="宋体" w:eastAsia="宋体" w:cs="宋体"/>
        </w:rPr>
      </w:pPr>
    </w:p>
    <w:p w14:paraId="46765F3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声明所有功能函数。</w:t>
      </w:r>
    </w:p>
    <w:p w14:paraId="5A7DD01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主程序：`main.c`</w:t>
      </w:r>
    </w:p>
    <w:p w14:paraId="121E9F2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**主要功能**：</w:t>
      </w:r>
    </w:p>
    <w:p w14:paraId="0FBE3806">
      <w:pPr>
        <w:ind w:firstLine="72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 menu() 显示用户菜单。</w:t>
      </w:r>
    </w:p>
    <w:p w14:paraId="684452E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通过switch-case 结构处理用户输入并调用相应的功能函数。</w:t>
      </w:r>
    </w:p>
    <w:p w14:paraId="539CEB75">
      <w:pPr>
        <w:jc w:val="left"/>
        <w:rPr>
          <w:rFonts w:hint="eastAsia" w:ascii="宋体" w:hAnsi="宋体" w:eastAsia="宋体" w:cs="宋体"/>
        </w:rPr>
      </w:pPr>
    </w:p>
    <w:p w14:paraId="4A9F395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功能实现：`test.c`</w:t>
      </w:r>
    </w:p>
    <w:p w14:paraId="530C76E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**包含函数**：实现了所有功能模块的具体逻辑，包括文件操作和用户交互。</w:t>
      </w:r>
    </w:p>
    <w:p w14:paraId="44CBA30A">
      <w:pPr>
        <w:jc w:val="left"/>
        <w:rPr>
          <w:rFonts w:hint="eastAsia" w:ascii="宋体" w:hAnsi="宋体" w:eastAsia="宋体" w:cs="宋体"/>
        </w:rPr>
      </w:pPr>
    </w:p>
    <w:p w14:paraId="2786E47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数据存储</w:t>
      </w:r>
    </w:p>
    <w:p w14:paraId="33238E5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文件格式：`function.txt`</w:t>
      </w:r>
    </w:p>
    <w:p w14:paraId="62E4D85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每条记录存储为一行，字段之间用空格分隔，示例：</w:t>
      </w:r>
    </w:p>
    <w:p w14:paraId="28214D0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 printf int_printf(const_char*_format,...) Outputs_formatted_text_to_standard_output integer Indicates_number_of_characters_written</w:t>
      </w:r>
    </w:p>
    <w:p w14:paraId="0995888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 scanf int_scanf(const_char*_format,...) Reads_formatted_input_from_standard_input integer Indicates_number_of_items_read</w:t>
      </w:r>
    </w:p>
    <w:p w14:paraId="590BA20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字段顺序：编号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函数名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函数原型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函数功能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返回值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说明。</w:t>
      </w:r>
    </w:p>
    <w:p w14:paraId="5EA081D5">
      <w:pPr>
        <w:jc w:val="left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注意：各个字符串之间以一个空格隔开，且不支持中文，英文语句说明中的空格以下划线‘_’代替。程序运行需要管理员权限以完成对文件的读写，且系统环境及数据文件均使用utf-8编码以避免乱码。</w:t>
      </w:r>
    </w:p>
    <w:p w14:paraId="61568E47">
      <w:pPr>
        <w:jc w:val="left"/>
        <w:rPr>
          <w:rFonts w:hint="eastAsia" w:ascii="宋体" w:hAnsi="宋体" w:eastAsia="宋体" w:cs="宋体"/>
        </w:rPr>
      </w:pPr>
    </w:p>
    <w:p w14:paraId="71651AA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临时文件</w:t>
      </w:r>
    </w:p>
    <w:p w14:paraId="7C8B9BB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在修改和删除操作中，使用临时文件 `function1.txt` 存储中间结果，避免直接操作原文件。</w:t>
      </w:r>
    </w:p>
    <w:p w14:paraId="094DDC4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用户界面</w:t>
      </w:r>
    </w:p>
    <w:p w14:paraId="71F485CD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### 菜单结构</w:t>
      </w:r>
    </w:p>
    <w:p w14:paraId="3DB216A1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 `menu()` 函数打印操作选项：</w:t>
      </w:r>
    </w:p>
    <w:p w14:paraId="1B65AD7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欢迎使用函数管理系统</w:t>
      </w:r>
    </w:p>
    <w:p w14:paraId="09548D7F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添加函数信息</w:t>
      </w:r>
    </w:p>
    <w:p w14:paraId="54F26BBC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删除函数信息</w:t>
      </w:r>
    </w:p>
    <w:p w14:paraId="3BC9EE14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修改函数信息</w:t>
      </w:r>
    </w:p>
    <w:p w14:paraId="657AA8FB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查询函数信息</w:t>
      </w:r>
    </w:p>
    <w:p w14:paraId="7999FE3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显示函数信息</w:t>
      </w:r>
    </w:p>
    <w:p w14:paraId="0614781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 退出系统</w:t>
      </w:r>
    </w:p>
    <w:p w14:paraId="596DD792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请选择你要进行的操作：</w:t>
      </w:r>
    </w:p>
    <w:p w14:paraId="44EDB27C">
      <w:pPr>
        <w:jc w:val="left"/>
        <w:rPr>
          <w:rFonts w:hint="eastAsia" w:ascii="宋体" w:hAnsi="宋体" w:eastAsia="宋体" w:cs="宋体"/>
        </w:rPr>
      </w:pPr>
    </w:p>
    <w:p w14:paraId="1224EC5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**</w:t>
      </w:r>
      <w:r>
        <w:rPr>
          <w:rFonts w:hint="eastAsia" w:ascii="宋体" w:hAnsi="宋体" w:eastAsia="宋体" w:cs="宋体"/>
        </w:rPr>
        <w:t>用户通过输入对应数字选择功能。</w:t>
      </w:r>
    </w:p>
    <w:p w14:paraId="0F2E8B7C">
      <w:pPr>
        <w:jc w:val="left"/>
        <w:rPr>
          <w:rFonts w:hint="eastAsia" w:ascii="宋体" w:hAnsi="宋体" w:eastAsia="宋体" w:cs="宋体"/>
        </w:rPr>
      </w:pPr>
    </w:p>
    <w:p w14:paraId="06AE4E1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## 异常处理</w:t>
      </w:r>
    </w:p>
    <w:p w14:paraId="012FA3F3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**输入验证**：</w:t>
      </w:r>
    </w:p>
    <w:p w14:paraId="334BAFE6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使用 num()函数检查用户输入是否为数字。</w:t>
      </w:r>
    </w:p>
    <w:p w14:paraId="6E8DB919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对于非法输入，提示用户重新输入。</w:t>
      </w:r>
    </w:p>
    <w:p w14:paraId="290C4BBA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**文件操作错误**：</w:t>
      </w:r>
    </w:p>
    <w:p w14:paraId="3125E437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检查文件是否成功打开，失败时输出错误信息并退出对应操作。</w:t>
      </w:r>
    </w:p>
    <w:p w14:paraId="3B86D675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**记录不存在**：</w:t>
      </w:r>
    </w:p>
    <w:p w14:paraId="4F9B82A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在查询或修改时，提示用户未找到匹配记录。</w:t>
      </w:r>
    </w:p>
    <w:p w14:paraId="4E671CA7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##编译说明</w:t>
      </w:r>
    </w:p>
    <w:p w14:paraId="430D87CA">
      <w:pPr>
        <w:ind w:firstLine="7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使用cmake进行项目管理，vscode进行代码编写，gcc编译，utf-8编码。项目已上传github，地址：github.com/3052309087/project。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lM2Y3YWNiNDk3MGIxZTdlNjU4YjY3MWE0Y2E0OD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D06568"/>
    <w:rsid w:val="38B63306"/>
    <w:rsid w:val="6484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1291</Words>
  <Characters>2028</Characters>
  <Lines>0</Lines>
  <Paragraphs>0</Paragraphs>
  <TotalTime>25</TotalTime>
  <ScaleCrop>false</ScaleCrop>
  <LinksUpToDate>false</LinksUpToDate>
  <CharactersWithSpaces>2244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谭业辉</cp:lastModifiedBy>
  <dcterms:modified xsi:type="dcterms:W3CDTF">2024-12-24T13:21:35Z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E0329B77A6624B08B40A7BD570CD06E9_12</vt:lpwstr>
  </property>
</Properties>
</file>